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59F8" w14:textId="7EC0612A" w:rsidR="00695E91" w:rsidRDefault="001E51F1">
      <w:pPr>
        <w:pStyle w:val="Title"/>
      </w:pPr>
      <w:r>
        <w:t xml:space="preserve">Hackathon Challenge: </w:t>
      </w:r>
      <w:r w:rsidR="0040309E" w:rsidRPr="0040309E">
        <w:t>Form-to-Conv</w:t>
      </w:r>
      <w:r w:rsidR="0040309E">
        <w:t xml:space="preserve">ersational ChatBot </w:t>
      </w:r>
      <w:r>
        <w:t>Tool</w:t>
      </w:r>
    </w:p>
    <w:p w14:paraId="666756D5" w14:textId="77777777" w:rsidR="00695E91" w:rsidRDefault="001E51F1">
      <w:pPr>
        <w:pStyle w:val="Heading1"/>
      </w:pPr>
      <w:r>
        <w:t>Problem Statement</w:t>
      </w:r>
    </w:p>
    <w:p w14:paraId="3246A7E7" w14:textId="348A20E7" w:rsidR="00FF16C8" w:rsidRDefault="0040309E">
      <w:r w:rsidRPr="0040309E">
        <w:t xml:space="preserve">Design and build a Form-to-Convo </w:t>
      </w:r>
      <w:r w:rsidR="00FF16C8">
        <w:t>Tool</w:t>
      </w:r>
      <w:r w:rsidRPr="0040309E">
        <w:t xml:space="preserve"> that can convert any HTML form—including complex, multi-page, wizard-style forms—into an intelligent, multilingual, conversational chatbot. The chatbot should interpret the form, interact with users, validate their inputs, and auto-submit the form based on confirmed responses.</w:t>
      </w:r>
      <w:r w:rsidR="00FF16C8">
        <w:t xml:space="preserve"> The Form-to-Convo Tool should support:</w:t>
      </w:r>
    </w:p>
    <w:p w14:paraId="3C7C40B8" w14:textId="1F7A4B06" w:rsidR="00FF16C8" w:rsidRDefault="00FF16C8" w:rsidP="00FF16C8">
      <w:pPr>
        <w:pStyle w:val="ListParagraph"/>
        <w:numPr>
          <w:ilvl w:val="0"/>
          <w:numId w:val="22"/>
        </w:numPr>
      </w:pPr>
      <w:r>
        <w:t>Support for multi-page “wizard” style forms</w:t>
      </w:r>
    </w:p>
    <w:p w14:paraId="72FFB7FC" w14:textId="319CD7FB" w:rsidR="00FF16C8" w:rsidRDefault="00FF16C8" w:rsidP="00FF16C8">
      <w:pPr>
        <w:pStyle w:val="ListParagraph"/>
        <w:numPr>
          <w:ilvl w:val="0"/>
          <w:numId w:val="22"/>
        </w:numPr>
      </w:pPr>
      <w:r>
        <w:t>Conversation preview interface (text or basic web UI)</w:t>
      </w:r>
    </w:p>
    <w:p w14:paraId="2977A1E4" w14:textId="77777777" w:rsidR="00FF16C8" w:rsidRDefault="00FF16C8" w:rsidP="00FF16C8">
      <w:pPr>
        <w:pStyle w:val="ListParagraph"/>
        <w:numPr>
          <w:ilvl w:val="0"/>
          <w:numId w:val="22"/>
        </w:numPr>
      </w:pPr>
      <w:r>
        <w:t>RAG-based prompt enrichment using form metadata</w:t>
      </w:r>
    </w:p>
    <w:p w14:paraId="257B1E1E" w14:textId="7DD7F564" w:rsidR="00695E91" w:rsidRDefault="00FF16C8" w:rsidP="00FF16C8">
      <w:pPr>
        <w:pStyle w:val="ListParagraph"/>
        <w:numPr>
          <w:ilvl w:val="0"/>
          <w:numId w:val="22"/>
        </w:numPr>
      </w:pPr>
      <w:r>
        <w:t xml:space="preserve">Must allow interface in a </w:t>
      </w:r>
      <w:r>
        <w:rPr>
          <w:rStyle w:val="Strong"/>
        </w:rPr>
        <w:t>preferred user language</w:t>
      </w:r>
      <w:r>
        <w:t xml:space="preserve"> while keeping form data in its </w:t>
      </w:r>
      <w:r>
        <w:rPr>
          <w:rStyle w:val="Strong"/>
        </w:rPr>
        <w:t>original language  (</w:t>
      </w:r>
      <w:r>
        <w:t xml:space="preserve">Use open-source multilingual models like </w:t>
      </w:r>
      <w:hyperlink r:id="rId9" w:tgtFrame="_new" w:history="1">
        <w:r>
          <w:rPr>
            <w:rStyle w:val="Hyperlink"/>
          </w:rPr>
          <w:t>IndicTrans2</w:t>
        </w:r>
      </w:hyperlink>
      <w:r>
        <w:t>)</w:t>
      </w:r>
    </w:p>
    <w:p w14:paraId="1F3115A7" w14:textId="018FBC80" w:rsidR="00FF16C8" w:rsidRDefault="00FF16C8" w:rsidP="00FF16C8">
      <w:pPr>
        <w:pStyle w:val="ListParagraph"/>
        <w:numPr>
          <w:ilvl w:val="0"/>
          <w:numId w:val="22"/>
        </w:numPr>
      </w:pPr>
      <w:r>
        <w:t xml:space="preserve">Support a simple React based UI for the form to conversational chatbot that allows user to provide a http url that points to a form or upload a html page that contains a form and the UI then provides a chat interface to collect the inputs from the user and fill up the form. </w:t>
      </w:r>
    </w:p>
    <w:p w14:paraId="4B5B126F" w14:textId="205DA2CF" w:rsidR="00FF16C8" w:rsidRDefault="00FF16C8" w:rsidP="00FF16C8">
      <w:pPr>
        <w:pStyle w:val="ListParagraph"/>
        <w:numPr>
          <w:ilvl w:val="0"/>
          <w:numId w:val="22"/>
        </w:numPr>
      </w:pPr>
      <w:r>
        <w:t>Support API based interaction with the tool.</w:t>
      </w:r>
    </w:p>
    <w:p w14:paraId="7F3F3E96" w14:textId="77777777" w:rsidR="00695E91" w:rsidRDefault="001E51F1">
      <w:pPr>
        <w:pStyle w:val="Heading1"/>
      </w:pPr>
      <w:r>
        <w:t>Solution Overview</w:t>
      </w:r>
    </w:p>
    <w:p w14:paraId="2F7588BE" w14:textId="22DCD7D6" w:rsidR="0040309E" w:rsidRDefault="0040309E" w:rsidP="0040309E">
      <w:pPr>
        <w:pStyle w:val="Heading2"/>
      </w:pPr>
      <w:r w:rsidRPr="0040309E">
        <w:t>Example Input</w:t>
      </w:r>
      <w:r>
        <w:t xml:space="preserve"> Form (HTML Content)</w:t>
      </w:r>
    </w:p>
    <w:p w14:paraId="526704E1" w14:textId="77777777" w:rsidR="0040309E" w:rsidRDefault="0040309E" w:rsidP="0040309E"/>
    <w:p w14:paraId="7332E89F" w14:textId="77777777" w:rsidR="0040309E" w:rsidRDefault="0040309E" w:rsidP="0040309E">
      <w:r>
        <w:t>&lt;form id="scholarshipForm"&gt;</w:t>
      </w:r>
    </w:p>
    <w:p w14:paraId="0313209D" w14:textId="77777777" w:rsidR="0040309E" w:rsidRDefault="0040309E" w:rsidP="0040309E">
      <w:r>
        <w:t xml:space="preserve">  &lt;label for="name"&gt;Full Name:&lt;/label&gt;</w:t>
      </w:r>
    </w:p>
    <w:p w14:paraId="0FD6DC76" w14:textId="77777777" w:rsidR="0040309E" w:rsidRDefault="0040309E" w:rsidP="0040309E">
      <w:r>
        <w:t xml:space="preserve">  &lt;input type="text" id="name" name="fullname" required&gt;</w:t>
      </w:r>
    </w:p>
    <w:p w14:paraId="40D461E7" w14:textId="77777777" w:rsidR="0040309E" w:rsidRDefault="0040309E" w:rsidP="0040309E">
      <w:r>
        <w:t xml:space="preserve">  </w:t>
      </w:r>
    </w:p>
    <w:p w14:paraId="2EBCACE4" w14:textId="77777777" w:rsidR="0040309E" w:rsidRDefault="0040309E" w:rsidP="0040309E">
      <w:r>
        <w:t xml:space="preserve">  &lt;label for="dob"&gt;Date of Birth:&lt;/label&gt;</w:t>
      </w:r>
    </w:p>
    <w:p w14:paraId="174175BB" w14:textId="77777777" w:rsidR="0040309E" w:rsidRDefault="0040309E" w:rsidP="0040309E">
      <w:r>
        <w:t xml:space="preserve">  &lt;input type="date" id="dob" name="dob" required&gt;</w:t>
      </w:r>
    </w:p>
    <w:p w14:paraId="454E44AD" w14:textId="77777777" w:rsidR="0040309E" w:rsidRDefault="0040309E" w:rsidP="0040309E">
      <w:r>
        <w:t xml:space="preserve">  </w:t>
      </w:r>
    </w:p>
    <w:p w14:paraId="66AD6E19" w14:textId="77777777" w:rsidR="0040309E" w:rsidRDefault="0040309E" w:rsidP="0040309E">
      <w:r>
        <w:t xml:space="preserve">  &lt;label for="category"&gt;Caste Category:&lt;/label&gt;</w:t>
      </w:r>
    </w:p>
    <w:p w14:paraId="26659957" w14:textId="77777777" w:rsidR="0040309E" w:rsidRDefault="0040309E" w:rsidP="0040309E">
      <w:r>
        <w:lastRenderedPageBreak/>
        <w:t xml:space="preserve">  &lt;select id="category" name="category"&gt;</w:t>
      </w:r>
    </w:p>
    <w:p w14:paraId="22B8536F" w14:textId="77777777" w:rsidR="0040309E" w:rsidRDefault="0040309E" w:rsidP="0040309E">
      <w:r>
        <w:t xml:space="preserve">    &lt;option value="gen"&gt;General&lt;/option&gt;</w:t>
      </w:r>
    </w:p>
    <w:p w14:paraId="14657EFA" w14:textId="77777777" w:rsidR="0040309E" w:rsidRDefault="0040309E" w:rsidP="0040309E">
      <w:r>
        <w:t xml:space="preserve">    &lt;option value="obc"&gt;OBC&lt;/option&gt;</w:t>
      </w:r>
    </w:p>
    <w:p w14:paraId="14C4F266" w14:textId="77777777" w:rsidR="0040309E" w:rsidRDefault="0040309E" w:rsidP="0040309E">
      <w:r>
        <w:t xml:space="preserve">    &lt;option value="sc"&gt;SC&lt;/option&gt;</w:t>
      </w:r>
    </w:p>
    <w:p w14:paraId="6293E1A9" w14:textId="77777777" w:rsidR="0040309E" w:rsidRDefault="0040309E" w:rsidP="0040309E">
      <w:r>
        <w:t xml:space="preserve">    &lt;option value="st"&gt;ST&lt;/option&gt;</w:t>
      </w:r>
    </w:p>
    <w:p w14:paraId="5E44E97C" w14:textId="77777777" w:rsidR="0040309E" w:rsidRDefault="0040309E" w:rsidP="0040309E">
      <w:r>
        <w:t xml:space="preserve">  &lt;/select&gt;</w:t>
      </w:r>
    </w:p>
    <w:p w14:paraId="14BE12C4" w14:textId="77777777" w:rsidR="0040309E" w:rsidRDefault="0040309E" w:rsidP="0040309E"/>
    <w:p w14:paraId="5AE29F13" w14:textId="77777777" w:rsidR="0040309E" w:rsidRDefault="0040309E" w:rsidP="0040309E">
      <w:r>
        <w:t xml:space="preserve">  &lt;label for="income"&gt;Annual Family Income (in ₹):&lt;/label&gt;</w:t>
      </w:r>
    </w:p>
    <w:p w14:paraId="42FD8CBF" w14:textId="77777777" w:rsidR="0040309E" w:rsidRDefault="0040309E" w:rsidP="0040309E">
      <w:r>
        <w:t xml:space="preserve">  &lt;input type="number" id="income" name="income"&gt;</w:t>
      </w:r>
    </w:p>
    <w:p w14:paraId="140D43FF" w14:textId="77777777" w:rsidR="0040309E" w:rsidRDefault="0040309E" w:rsidP="0040309E"/>
    <w:p w14:paraId="5BF6417C" w14:textId="77777777" w:rsidR="0040309E" w:rsidRDefault="0040309E" w:rsidP="0040309E">
      <w:r>
        <w:t xml:space="preserve">  &lt;button type="submit"&gt;Submit Application&lt;/button&gt;</w:t>
      </w:r>
    </w:p>
    <w:p w14:paraId="55AEF948" w14:textId="113B2690" w:rsidR="0040309E" w:rsidRDefault="0040309E" w:rsidP="0040309E">
      <w:r>
        <w:t>&lt;/form&gt;</w:t>
      </w:r>
    </w:p>
    <w:p w14:paraId="3298E4A2" w14:textId="28C9299F" w:rsidR="0040309E" w:rsidRDefault="0040309E" w:rsidP="0040309E">
      <w:pPr>
        <w:pStyle w:val="Heading2"/>
      </w:pPr>
      <w:r w:rsidRPr="0040309E">
        <w:t>Expected Outcome</w:t>
      </w:r>
    </w:p>
    <w:p w14:paraId="3B417C8D" w14:textId="77777777" w:rsidR="0040309E" w:rsidRPr="00444DE7" w:rsidRDefault="0040309E" w:rsidP="004030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4DE7">
        <w:rPr>
          <w:rFonts w:ascii="Times New Roman" w:eastAsia="Times New Roman" w:hAnsi="Times New Roman" w:cs="Times New Roman"/>
        </w:rPr>
        <w:t xml:space="preserve">A </w:t>
      </w:r>
      <w:r w:rsidRPr="00444DE7">
        <w:rPr>
          <w:rFonts w:ascii="Times New Roman" w:eastAsia="Times New Roman" w:hAnsi="Times New Roman" w:cs="Times New Roman"/>
          <w:b/>
          <w:bCs/>
        </w:rPr>
        <w:t>conversational chatbot</w:t>
      </w:r>
      <w:r w:rsidRPr="00444DE7">
        <w:rPr>
          <w:rFonts w:ascii="Times New Roman" w:eastAsia="Times New Roman" w:hAnsi="Times New Roman" w:cs="Times New Roman"/>
        </w:rPr>
        <w:t xml:space="preserve"> that:</w:t>
      </w:r>
    </w:p>
    <w:p w14:paraId="5A540C62" w14:textId="77777777" w:rsidR="0040309E" w:rsidRPr="00444DE7" w:rsidRDefault="0040309E" w:rsidP="004030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4DE7">
        <w:rPr>
          <w:rFonts w:ascii="Times New Roman" w:eastAsia="Times New Roman" w:hAnsi="Times New Roman" w:cs="Times New Roman"/>
        </w:rPr>
        <w:t>Reads and understands the form structure</w:t>
      </w:r>
    </w:p>
    <w:p w14:paraId="656BE7B0" w14:textId="77777777" w:rsidR="0040309E" w:rsidRPr="00444DE7" w:rsidRDefault="0040309E" w:rsidP="004030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4DE7">
        <w:rPr>
          <w:rFonts w:ascii="Times New Roman" w:eastAsia="Times New Roman" w:hAnsi="Times New Roman" w:cs="Times New Roman"/>
        </w:rPr>
        <w:t>Asks questions like “What is your full name?” or “What is your caste category?”</w:t>
      </w:r>
    </w:p>
    <w:p w14:paraId="77A42DD7" w14:textId="77777777" w:rsidR="0040309E" w:rsidRPr="00444DE7" w:rsidRDefault="0040309E" w:rsidP="004030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4DE7">
        <w:rPr>
          <w:rFonts w:ascii="Times New Roman" w:eastAsia="Times New Roman" w:hAnsi="Times New Roman" w:cs="Times New Roman"/>
        </w:rPr>
        <w:t>Detects and handles invalid/irrelevant responses (e.g., income as “ABC”)</w:t>
      </w:r>
    </w:p>
    <w:p w14:paraId="679D64F7" w14:textId="77777777" w:rsidR="0040309E" w:rsidRPr="00444DE7" w:rsidRDefault="0040309E" w:rsidP="004030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4DE7">
        <w:rPr>
          <w:rFonts w:ascii="Times New Roman" w:eastAsia="Times New Roman" w:hAnsi="Times New Roman" w:cs="Times New Roman"/>
        </w:rPr>
        <w:t>Can translate form prompts and user responses across Indian languages (e.g., Hindi → Telugu)</w:t>
      </w:r>
    </w:p>
    <w:p w14:paraId="1C3733F8" w14:textId="77777777" w:rsidR="0040309E" w:rsidRPr="00444DE7" w:rsidRDefault="0040309E" w:rsidP="004030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4DE7">
        <w:rPr>
          <w:rFonts w:ascii="Times New Roman" w:eastAsia="Times New Roman" w:hAnsi="Times New Roman" w:cs="Times New Roman"/>
        </w:rPr>
        <w:t>Auto-fills and submits the original form via a headless browser/API on user confirmation</w:t>
      </w:r>
    </w:p>
    <w:p w14:paraId="3AE6D014" w14:textId="145D7DF0" w:rsidR="0040309E" w:rsidRDefault="0040309E" w:rsidP="0040309E">
      <w:pPr>
        <w:pStyle w:val="Heading2"/>
      </w:pPr>
      <w:r w:rsidRPr="0040309E">
        <w:t>Implementation Guidance (Indicative Only)</w:t>
      </w:r>
    </w:p>
    <w:p w14:paraId="7882F7CE" w14:textId="77777777" w:rsidR="0040309E" w:rsidRDefault="0040309E" w:rsidP="0040309E">
      <w:pPr>
        <w:pStyle w:val="Heading2"/>
      </w:pPr>
      <w:r>
        <w:t>Architecture Sketch:</w:t>
      </w:r>
    </w:p>
    <w:p w14:paraId="5369A1FB" w14:textId="77777777" w:rsidR="0040309E" w:rsidRDefault="0040309E" w:rsidP="0040309E">
      <w:r>
        <w:rPr>
          <w:rFonts w:hint="eastAsia"/>
        </w:rPr>
        <w:t xml:space="preserve">HTML Parser </w:t>
      </w:r>
      <w:r>
        <w:rPr>
          <w:rFonts w:hint="eastAsia"/>
        </w:rPr>
        <w:t>→</w:t>
      </w:r>
      <w:r>
        <w:rPr>
          <w:rFonts w:hint="eastAsia"/>
        </w:rPr>
        <w:t xml:space="preserve"> Field Extractor </w:t>
      </w:r>
      <w:r>
        <w:rPr>
          <w:rFonts w:hint="eastAsia"/>
        </w:rPr>
        <w:t>→</w:t>
      </w:r>
      <w:r>
        <w:rPr>
          <w:rFonts w:hint="eastAsia"/>
        </w:rPr>
        <w:t xml:space="preserve"> Prompt Generator </w:t>
      </w:r>
      <w:r>
        <w:rPr>
          <w:rFonts w:hint="eastAsia"/>
        </w:rPr>
        <w:t>→</w:t>
      </w:r>
      <w:r>
        <w:rPr>
          <w:rFonts w:hint="eastAsia"/>
        </w:rPr>
        <w:t xml:space="preserve"> Conversational Agent (LangChain) </w:t>
      </w:r>
    </w:p>
    <w:p w14:paraId="1677F5AD" w14:textId="129441B9" w:rsidR="0040309E" w:rsidRDefault="0040309E" w:rsidP="0040309E"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Input Validator </w:t>
      </w:r>
      <w:r>
        <w:rPr>
          <w:rFonts w:hint="eastAsia"/>
        </w:rPr>
        <w:t>→</w:t>
      </w:r>
      <w:r>
        <w:rPr>
          <w:rFonts w:hint="eastAsia"/>
        </w:rPr>
        <w:t xml:space="preserve"> Multilingual Translator </w:t>
      </w:r>
    </w:p>
    <w:p w14:paraId="13189902" w14:textId="77777777" w:rsidR="0040309E" w:rsidRDefault="0040309E" w:rsidP="0040309E"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Form Auto-filler (headless browser/API) </w:t>
      </w:r>
      <w:r>
        <w:rPr>
          <w:rFonts w:hint="eastAsia"/>
        </w:rPr>
        <w:t>→</w:t>
      </w:r>
      <w:r>
        <w:rPr>
          <w:rFonts w:hint="eastAsia"/>
        </w:rPr>
        <w:t xml:space="preserve"> Submit</w:t>
      </w:r>
    </w:p>
    <w:p w14:paraId="31B2AD2E" w14:textId="77777777" w:rsidR="0040309E" w:rsidRDefault="0040309E" w:rsidP="0040309E">
      <w:pPr>
        <w:pStyle w:val="Heading2"/>
      </w:pPr>
      <w:r>
        <w:t>Suggested Phases:</w:t>
      </w:r>
    </w:p>
    <w:p w14:paraId="2EAA942E" w14:textId="4484EE8F" w:rsidR="0040309E" w:rsidRDefault="0040309E" w:rsidP="0040309E">
      <w:pPr>
        <w:pStyle w:val="ListParagraph"/>
        <w:numPr>
          <w:ilvl w:val="0"/>
          <w:numId w:val="12"/>
        </w:numPr>
      </w:pPr>
      <w:r>
        <w:t>HTML Form Parsing:</w:t>
      </w:r>
    </w:p>
    <w:p w14:paraId="610373B6" w14:textId="403C1487" w:rsidR="0040309E" w:rsidRDefault="0040309E" w:rsidP="0040309E">
      <w:pPr>
        <w:pStyle w:val="ListParagraph"/>
        <w:numPr>
          <w:ilvl w:val="0"/>
          <w:numId w:val="13"/>
        </w:numPr>
      </w:pPr>
      <w:r>
        <w:t>Use BeautifulSoup, Selenium, or Puppeteer to parse and navigate the DOM</w:t>
      </w:r>
    </w:p>
    <w:p w14:paraId="5C7B0680" w14:textId="2BA8A2D1" w:rsidR="0040309E" w:rsidRDefault="0040309E" w:rsidP="0040309E">
      <w:pPr>
        <w:pStyle w:val="ListParagraph"/>
        <w:numPr>
          <w:ilvl w:val="0"/>
          <w:numId w:val="13"/>
        </w:numPr>
      </w:pPr>
      <w:r>
        <w:t>Extract fields, labels, input types, validation constraints</w:t>
      </w:r>
    </w:p>
    <w:p w14:paraId="76B5403A" w14:textId="373EC3F6" w:rsidR="0040309E" w:rsidRDefault="0040309E" w:rsidP="0040309E">
      <w:pPr>
        <w:pStyle w:val="ListParagraph"/>
        <w:numPr>
          <w:ilvl w:val="0"/>
          <w:numId w:val="12"/>
        </w:numPr>
      </w:pPr>
      <w:r>
        <w:t>Prompt Generation:</w:t>
      </w:r>
    </w:p>
    <w:p w14:paraId="226DE835" w14:textId="027BCC97" w:rsidR="0040309E" w:rsidRDefault="0040309E" w:rsidP="0040309E">
      <w:pPr>
        <w:pStyle w:val="ListParagraph"/>
        <w:numPr>
          <w:ilvl w:val="0"/>
          <w:numId w:val="14"/>
        </w:numPr>
      </w:pPr>
      <w:r>
        <w:lastRenderedPageBreak/>
        <w:t>Generate natural language questions using field metadata</w:t>
      </w:r>
    </w:p>
    <w:p w14:paraId="6D720BBF" w14:textId="1D56B3C7" w:rsidR="0040309E" w:rsidRDefault="0040309E" w:rsidP="0040309E">
      <w:pPr>
        <w:pStyle w:val="ListParagraph"/>
        <w:numPr>
          <w:ilvl w:val="0"/>
          <w:numId w:val="14"/>
        </w:numPr>
      </w:pPr>
      <w:r>
        <w:t>Use heuristics or LLM (e.g. LLaMA or GPT) via LangChain</w:t>
      </w:r>
    </w:p>
    <w:p w14:paraId="4B399E10" w14:textId="48CC4D1B" w:rsidR="0040309E" w:rsidRDefault="0040309E" w:rsidP="0040309E">
      <w:pPr>
        <w:pStyle w:val="ListParagraph"/>
        <w:numPr>
          <w:ilvl w:val="0"/>
          <w:numId w:val="12"/>
        </w:numPr>
      </w:pPr>
      <w:r>
        <w:t>Conversational Agent:</w:t>
      </w:r>
    </w:p>
    <w:p w14:paraId="7C71B96E" w14:textId="4E2636B7" w:rsidR="0040309E" w:rsidRDefault="0040309E" w:rsidP="0040309E">
      <w:pPr>
        <w:pStyle w:val="ListParagraph"/>
        <w:numPr>
          <w:ilvl w:val="0"/>
          <w:numId w:val="15"/>
        </w:numPr>
      </w:pPr>
      <w:r>
        <w:t>Use LangChain agents or LangGraph to orchestrate the conversation</w:t>
      </w:r>
    </w:p>
    <w:p w14:paraId="31E3A733" w14:textId="12540B79" w:rsidR="0040309E" w:rsidRDefault="0040309E" w:rsidP="0040309E">
      <w:pPr>
        <w:pStyle w:val="ListParagraph"/>
        <w:numPr>
          <w:ilvl w:val="0"/>
          <w:numId w:val="15"/>
        </w:numPr>
      </w:pPr>
      <w:r>
        <w:t>Add basic fallback logic for irrelevant input handling</w:t>
      </w:r>
    </w:p>
    <w:p w14:paraId="05921B22" w14:textId="0FEA2ECE" w:rsidR="0040309E" w:rsidRDefault="0040309E" w:rsidP="0040309E">
      <w:pPr>
        <w:pStyle w:val="ListParagraph"/>
        <w:numPr>
          <w:ilvl w:val="0"/>
          <w:numId w:val="12"/>
        </w:numPr>
      </w:pPr>
      <w:r>
        <w:t>Translation:</w:t>
      </w:r>
    </w:p>
    <w:p w14:paraId="5127A564" w14:textId="43D2A2B9" w:rsidR="0040309E" w:rsidRDefault="0040309E" w:rsidP="0040309E">
      <w:pPr>
        <w:pStyle w:val="ListParagraph"/>
        <w:numPr>
          <w:ilvl w:val="0"/>
          <w:numId w:val="16"/>
        </w:numPr>
      </w:pPr>
      <w:r>
        <w:t>Integrate with Bhashini, IndicTrans, or Google Translate API for multi-language support</w:t>
      </w:r>
    </w:p>
    <w:p w14:paraId="3AAD0E55" w14:textId="76E781DD" w:rsidR="0040309E" w:rsidRDefault="0040309E" w:rsidP="0040309E">
      <w:pPr>
        <w:pStyle w:val="ListParagraph"/>
        <w:numPr>
          <w:ilvl w:val="0"/>
          <w:numId w:val="12"/>
        </w:numPr>
      </w:pPr>
      <w:r>
        <w:t>Form Auto-filler &amp; Submit:</w:t>
      </w:r>
    </w:p>
    <w:p w14:paraId="1C0BA0CF" w14:textId="5D64B908" w:rsidR="0040309E" w:rsidRDefault="0040309E" w:rsidP="0040309E">
      <w:pPr>
        <w:pStyle w:val="ListParagraph"/>
        <w:numPr>
          <w:ilvl w:val="0"/>
          <w:numId w:val="18"/>
        </w:numPr>
      </w:pPr>
      <w:r>
        <w:t>Use Selenium or Playwright to auto-populate the form fields and simulate submission on user confirmation</w:t>
      </w:r>
    </w:p>
    <w:p w14:paraId="0524D515" w14:textId="286091A6" w:rsidR="0040309E" w:rsidRDefault="0040309E" w:rsidP="0040309E">
      <w:pPr>
        <w:pStyle w:val="ListParagraph"/>
        <w:numPr>
          <w:ilvl w:val="0"/>
          <w:numId w:val="12"/>
        </w:numPr>
      </w:pPr>
      <w:r>
        <w:t>API Support:</w:t>
      </w:r>
    </w:p>
    <w:p w14:paraId="710F3CB9" w14:textId="7DC9CA33" w:rsidR="0040309E" w:rsidRDefault="0040309E" w:rsidP="0040309E">
      <w:pPr>
        <w:pStyle w:val="ListParagraph"/>
        <w:numPr>
          <w:ilvl w:val="0"/>
          <w:numId w:val="19"/>
        </w:numPr>
      </w:pPr>
      <w:r>
        <w:t>Expose APIs to allow programmatic form ingestion and chatbot invocation</w:t>
      </w:r>
    </w:p>
    <w:p w14:paraId="319CB483" w14:textId="73A57920" w:rsidR="0040309E" w:rsidRPr="0040309E" w:rsidRDefault="0040309E" w:rsidP="0040309E">
      <w:pPr>
        <w:pStyle w:val="ListParagraph"/>
        <w:numPr>
          <w:ilvl w:val="0"/>
          <w:numId w:val="19"/>
        </w:numPr>
      </w:pPr>
      <w:r>
        <w:t>Sample: /generate-chatbot, /submit-form</w:t>
      </w:r>
    </w:p>
    <w:p w14:paraId="25C6A185" w14:textId="3054D4C7" w:rsidR="0040309E" w:rsidRDefault="0040309E" w:rsidP="0040309E">
      <w:pPr>
        <w:pStyle w:val="Heading2"/>
      </w:pPr>
      <w:r w:rsidRPr="0040309E">
        <w:t>Tech Stack Recommendations</w:t>
      </w:r>
    </w:p>
    <w:p w14:paraId="1A512A80" w14:textId="77777777" w:rsidR="0040309E" w:rsidRDefault="0040309E" w:rsidP="0040309E"/>
    <w:tbl>
      <w:tblPr>
        <w:tblStyle w:val="LightList-Accent1"/>
        <w:tblW w:w="0" w:type="auto"/>
        <w:tblLook w:val="0420" w:firstRow="1" w:lastRow="0" w:firstColumn="0" w:lastColumn="0" w:noHBand="0" w:noVBand="1"/>
      </w:tblPr>
      <w:tblGrid>
        <w:gridCol w:w="2527"/>
        <w:gridCol w:w="4339"/>
      </w:tblGrid>
      <w:tr w:rsidR="0040309E" w:rsidRPr="0040309E" w14:paraId="6783FB97" w14:textId="77777777" w:rsidTr="0040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3ADC245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Functionality</w:t>
            </w:r>
          </w:p>
        </w:tc>
        <w:tc>
          <w:tcPr>
            <w:tcW w:w="0" w:type="auto"/>
            <w:hideMark/>
          </w:tcPr>
          <w:p w14:paraId="5C0283B7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Recommended Tech</w:t>
            </w:r>
          </w:p>
        </w:tc>
      </w:tr>
      <w:tr w:rsidR="0040309E" w:rsidRPr="0040309E" w14:paraId="57AD301E" w14:textId="77777777" w:rsidTr="0040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D57B036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HTML Parsing</w:t>
            </w:r>
          </w:p>
        </w:tc>
        <w:tc>
          <w:tcPr>
            <w:tcW w:w="0" w:type="auto"/>
            <w:hideMark/>
          </w:tcPr>
          <w:p w14:paraId="380FF816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BeautifulSoup, Selenium, Puppeteer</w:t>
            </w:r>
          </w:p>
        </w:tc>
      </w:tr>
      <w:tr w:rsidR="0040309E" w:rsidRPr="0040309E" w14:paraId="7BDF83A7" w14:textId="77777777" w:rsidTr="0040309E">
        <w:tc>
          <w:tcPr>
            <w:tcW w:w="0" w:type="auto"/>
            <w:hideMark/>
          </w:tcPr>
          <w:p w14:paraId="2A1BDDB8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LLM + Agents</w:t>
            </w:r>
          </w:p>
        </w:tc>
        <w:tc>
          <w:tcPr>
            <w:tcW w:w="0" w:type="auto"/>
            <w:hideMark/>
          </w:tcPr>
          <w:p w14:paraId="0A15A820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Python, LangChain, LangGraph</w:t>
            </w:r>
          </w:p>
        </w:tc>
      </w:tr>
      <w:tr w:rsidR="0040309E" w:rsidRPr="0040309E" w14:paraId="5DCEC5C7" w14:textId="77777777" w:rsidTr="0040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8CA8811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Translation</w:t>
            </w:r>
          </w:p>
        </w:tc>
        <w:tc>
          <w:tcPr>
            <w:tcW w:w="0" w:type="auto"/>
            <w:hideMark/>
          </w:tcPr>
          <w:p w14:paraId="1CD2CB52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IndicTrans2, Bhashini API, Google Translate</w:t>
            </w:r>
          </w:p>
        </w:tc>
      </w:tr>
      <w:tr w:rsidR="0040309E" w:rsidRPr="0040309E" w14:paraId="5C99FE80" w14:textId="77777777" w:rsidTr="0040309E">
        <w:tc>
          <w:tcPr>
            <w:tcW w:w="0" w:type="auto"/>
            <w:hideMark/>
          </w:tcPr>
          <w:p w14:paraId="38263614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Conversational Interface</w:t>
            </w:r>
          </w:p>
        </w:tc>
        <w:tc>
          <w:tcPr>
            <w:tcW w:w="0" w:type="auto"/>
            <w:hideMark/>
          </w:tcPr>
          <w:p w14:paraId="2CF56114" w14:textId="3496B925" w:rsidR="0040309E" w:rsidRPr="0040309E" w:rsidRDefault="0040309E" w:rsidP="0040309E">
            <w:pPr>
              <w:spacing w:after="200" w:line="276" w:lineRule="auto"/>
            </w:pPr>
            <w:r w:rsidRPr="0040309E">
              <w:t xml:space="preserve">Gradio, Streamlit, or </w:t>
            </w:r>
            <w:r w:rsidR="008E2723">
              <w:t>React</w:t>
            </w:r>
          </w:p>
        </w:tc>
      </w:tr>
      <w:tr w:rsidR="0040309E" w:rsidRPr="0040309E" w14:paraId="73CF1241" w14:textId="77777777" w:rsidTr="0040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AC56438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Form Autofill</w:t>
            </w:r>
          </w:p>
        </w:tc>
        <w:tc>
          <w:tcPr>
            <w:tcW w:w="0" w:type="auto"/>
            <w:hideMark/>
          </w:tcPr>
          <w:p w14:paraId="21A28B84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Selenium, Playwright</w:t>
            </w:r>
          </w:p>
        </w:tc>
      </w:tr>
      <w:tr w:rsidR="0040309E" w:rsidRPr="0040309E" w14:paraId="7653B03A" w14:textId="77777777" w:rsidTr="0040309E">
        <w:tc>
          <w:tcPr>
            <w:tcW w:w="0" w:type="auto"/>
            <w:hideMark/>
          </w:tcPr>
          <w:p w14:paraId="69FC3681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API Support</w:t>
            </w:r>
          </w:p>
        </w:tc>
        <w:tc>
          <w:tcPr>
            <w:tcW w:w="0" w:type="auto"/>
            <w:hideMark/>
          </w:tcPr>
          <w:p w14:paraId="0BC3EC7A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FastAPI, Flask</w:t>
            </w:r>
          </w:p>
        </w:tc>
      </w:tr>
      <w:tr w:rsidR="0040309E" w:rsidRPr="0040309E" w14:paraId="4D726DFA" w14:textId="77777777" w:rsidTr="0040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39C8BD9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Deployment</w:t>
            </w:r>
          </w:p>
        </w:tc>
        <w:tc>
          <w:tcPr>
            <w:tcW w:w="0" w:type="auto"/>
            <w:hideMark/>
          </w:tcPr>
          <w:p w14:paraId="27ADB12A" w14:textId="77777777" w:rsidR="0040309E" w:rsidRPr="0040309E" w:rsidRDefault="0040309E" w:rsidP="0040309E">
            <w:pPr>
              <w:spacing w:after="200" w:line="276" w:lineRule="auto"/>
            </w:pPr>
            <w:r w:rsidRPr="0040309E">
              <w:t>Docker, GitHub</w:t>
            </w:r>
          </w:p>
        </w:tc>
      </w:tr>
    </w:tbl>
    <w:p w14:paraId="1CBB0190" w14:textId="77777777" w:rsidR="0040309E" w:rsidRDefault="0040309E" w:rsidP="0040309E"/>
    <w:p w14:paraId="219C95BC" w14:textId="77777777" w:rsidR="0040309E" w:rsidRDefault="0040309E" w:rsidP="0040309E"/>
    <w:p w14:paraId="36DB11E4" w14:textId="5EC82CE4" w:rsidR="0040309E" w:rsidRDefault="0040309E" w:rsidP="0040309E">
      <w:pPr>
        <w:pStyle w:val="Heading2"/>
      </w:pPr>
      <w:r w:rsidRPr="0040309E">
        <w:t>Example Datasets on Kaggle / Open Source</w:t>
      </w:r>
    </w:p>
    <w:p w14:paraId="1C3E2D61" w14:textId="77777777" w:rsidR="0040309E" w:rsidRDefault="0040309E" w:rsidP="0040309E"/>
    <w:p w14:paraId="626C4116" w14:textId="77777777" w:rsidR="0040309E" w:rsidRDefault="0040309E" w:rsidP="0040309E">
      <w:pPr>
        <w:pStyle w:val="NormalWeb"/>
      </w:pPr>
      <w:r>
        <w:rPr>
          <w:rFonts w:hAnsi="Symbol"/>
        </w:rPr>
        <w:t></w:t>
      </w:r>
      <w:r>
        <w:t xml:space="preserve">  Indian Government Schemes Dataset – for prompt simulation</w:t>
      </w:r>
    </w:p>
    <w:p w14:paraId="6E09E0CD" w14:textId="77777777" w:rsidR="0040309E" w:rsidRDefault="0040309E" w:rsidP="0040309E">
      <w:pPr>
        <w:pStyle w:val="NormalWeb"/>
      </w:pPr>
      <w:r>
        <w:rPr>
          <w:rFonts w:hAnsi="Symbol"/>
        </w:rPr>
        <w:t></w:t>
      </w:r>
      <w:r>
        <w:t xml:space="preserve">  Multi-language Form Data (Synthetic) – simulate multilingual prompts</w:t>
      </w:r>
    </w:p>
    <w:p w14:paraId="0C020353" w14:textId="77777777" w:rsidR="0040309E" w:rsidRDefault="0040309E" w:rsidP="0040309E">
      <w:pPr>
        <w:pStyle w:val="NormalWeb"/>
      </w:pPr>
      <w:r>
        <w:rPr>
          <w:rFonts w:hAnsi="Symbol"/>
        </w:rPr>
        <w:t></w:t>
      </w:r>
      <w:r>
        <w:t xml:space="preserve">  HTML Form Parsing Examples (via Selenium)</w:t>
      </w:r>
    </w:p>
    <w:p w14:paraId="09715534" w14:textId="7C5C720F" w:rsidR="00787271" w:rsidRDefault="00787271" w:rsidP="0040309E">
      <w:pPr>
        <w:pStyle w:val="NormalWeb"/>
      </w:pPr>
      <w:r w:rsidRPr="00787271">
        <w:t>https://paperswithcode.com/dataset/forms-dataset?utm_source=chatgpt.com</w:t>
      </w:r>
    </w:p>
    <w:p w14:paraId="25AC02E8" w14:textId="77777777" w:rsidR="0040309E" w:rsidRDefault="0040309E" w:rsidP="0040309E"/>
    <w:p w14:paraId="1D5276CD" w14:textId="77777777" w:rsidR="0040309E" w:rsidRDefault="0040309E" w:rsidP="0040309E">
      <w:pPr>
        <w:pStyle w:val="Heading2"/>
      </w:pPr>
      <w:r>
        <w:t>Note</w:t>
      </w:r>
    </w:p>
    <w:p w14:paraId="60E2C299" w14:textId="7FA4472C" w:rsidR="0040309E" w:rsidRPr="0040309E" w:rsidRDefault="0040309E" w:rsidP="0040309E">
      <w:r>
        <w:t>This suggested architecture and flow is indicative only. Participants are encouraged to innovate and improve upon it with better ideas or open-source tools of their choice. Evaluation will consider completeness, robustness, usability, and creativity.</w:t>
      </w:r>
    </w:p>
    <w:p w14:paraId="1344847D" w14:textId="17C96F7C" w:rsidR="00695E91" w:rsidRDefault="001E51F1" w:rsidP="0040309E">
      <w:pPr>
        <w:pStyle w:val="Heading1"/>
      </w:pPr>
      <w:r>
        <w:t>Key Deliverables</w:t>
      </w:r>
    </w:p>
    <w:p w14:paraId="0FDF877E" w14:textId="7E216E9A" w:rsidR="0040309E" w:rsidRPr="0040309E" w:rsidRDefault="0040309E" w:rsidP="0040309E">
      <w:pPr>
        <w:pStyle w:val="Heading1"/>
        <w:numPr>
          <w:ilvl w:val="0"/>
          <w:numId w:val="2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030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Standalone Python component + APIs</w:t>
      </w:r>
    </w:p>
    <w:p w14:paraId="0D5DAC04" w14:textId="070B4AD4" w:rsidR="0040309E" w:rsidRPr="0040309E" w:rsidRDefault="0040309E" w:rsidP="0040309E">
      <w:pPr>
        <w:pStyle w:val="Heading1"/>
        <w:numPr>
          <w:ilvl w:val="0"/>
          <w:numId w:val="2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030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Demo video showing conversational interaction + form autofill/submit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(preferably in GCP)</w:t>
      </w:r>
    </w:p>
    <w:p w14:paraId="67D1A8EB" w14:textId="7250F044" w:rsidR="0040309E" w:rsidRDefault="0040309E" w:rsidP="0040309E">
      <w:pPr>
        <w:pStyle w:val="Heading1"/>
        <w:numPr>
          <w:ilvl w:val="0"/>
          <w:numId w:val="2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030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Brief design doc explaining architecture and components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7755CBFE" w14:textId="77777777" w:rsidR="0040309E" w:rsidRPr="0040309E" w:rsidRDefault="0040309E" w:rsidP="0040309E"/>
    <w:sectPr w:rsidR="0040309E" w:rsidRPr="00403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84B1E"/>
    <w:multiLevelType w:val="multilevel"/>
    <w:tmpl w:val="F05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84700"/>
    <w:multiLevelType w:val="hybridMultilevel"/>
    <w:tmpl w:val="3BB4C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472254"/>
    <w:multiLevelType w:val="hybridMultilevel"/>
    <w:tmpl w:val="4DA2A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0F02CC"/>
    <w:multiLevelType w:val="hybridMultilevel"/>
    <w:tmpl w:val="0EECB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FB1B42"/>
    <w:multiLevelType w:val="hybridMultilevel"/>
    <w:tmpl w:val="DEA88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22649F"/>
    <w:multiLevelType w:val="hybridMultilevel"/>
    <w:tmpl w:val="895E8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037998"/>
    <w:multiLevelType w:val="hybridMultilevel"/>
    <w:tmpl w:val="2770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640D0"/>
    <w:multiLevelType w:val="hybridMultilevel"/>
    <w:tmpl w:val="E15E9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6C7D42"/>
    <w:multiLevelType w:val="hybridMultilevel"/>
    <w:tmpl w:val="96D4B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415DB2"/>
    <w:multiLevelType w:val="hybridMultilevel"/>
    <w:tmpl w:val="59BE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F1597"/>
    <w:multiLevelType w:val="hybridMultilevel"/>
    <w:tmpl w:val="9F701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791F17"/>
    <w:multiLevelType w:val="hybridMultilevel"/>
    <w:tmpl w:val="A0B60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6374C4"/>
    <w:multiLevelType w:val="hybridMultilevel"/>
    <w:tmpl w:val="71C8A3BA"/>
    <w:lvl w:ilvl="0" w:tplc="39304A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B86356E">
      <w:start w:val="7"/>
      <w:numFmt w:val="bullet"/>
      <w:lvlText w:val="•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14"/>
  </w:num>
  <w:num w:numId="14">
    <w:abstractNumId w:val="17"/>
  </w:num>
  <w:num w:numId="15">
    <w:abstractNumId w:val="13"/>
  </w:num>
  <w:num w:numId="16">
    <w:abstractNumId w:val="19"/>
  </w:num>
  <w:num w:numId="17">
    <w:abstractNumId w:val="20"/>
  </w:num>
  <w:num w:numId="18">
    <w:abstractNumId w:val="12"/>
  </w:num>
  <w:num w:numId="19">
    <w:abstractNumId w:val="16"/>
  </w:num>
  <w:num w:numId="20">
    <w:abstractNumId w:val="15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51F1"/>
    <w:rsid w:val="00232881"/>
    <w:rsid w:val="0029639D"/>
    <w:rsid w:val="00326F90"/>
    <w:rsid w:val="00366C98"/>
    <w:rsid w:val="0040309E"/>
    <w:rsid w:val="004D132D"/>
    <w:rsid w:val="005A3464"/>
    <w:rsid w:val="00673C8E"/>
    <w:rsid w:val="00695E91"/>
    <w:rsid w:val="006F2031"/>
    <w:rsid w:val="00787271"/>
    <w:rsid w:val="007C1649"/>
    <w:rsid w:val="008B0970"/>
    <w:rsid w:val="008E2723"/>
    <w:rsid w:val="008F58B9"/>
    <w:rsid w:val="00911D95"/>
    <w:rsid w:val="00AA0038"/>
    <w:rsid w:val="00AA1D8D"/>
    <w:rsid w:val="00B04DE9"/>
    <w:rsid w:val="00B47730"/>
    <w:rsid w:val="00C76418"/>
    <w:rsid w:val="00CB0664"/>
    <w:rsid w:val="00D07707"/>
    <w:rsid w:val="00E926E0"/>
    <w:rsid w:val="00EF2893"/>
    <w:rsid w:val="00FC693F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82232"/>
  <w14:defaultImageDpi w14:val="300"/>
  <w15:docId w15:val="{7DD1777A-2963-4E99-871C-5C4F49E4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0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1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I4Bharat/IndicTran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29731CED70C34E8B7A4FDFE68C3FDF" ma:contentTypeVersion="3" ma:contentTypeDescription="Create a new document." ma:contentTypeScope="" ma:versionID="3c77d1e36ca378313f1e318c82068b4b">
  <xsd:schema xmlns:xsd="http://www.w3.org/2001/XMLSchema" xmlns:xs="http://www.w3.org/2001/XMLSchema" xmlns:p="http://schemas.microsoft.com/office/2006/metadata/properties" xmlns:ns2="845f71b2-313a-491c-a057-6589c22691f1" targetNamespace="http://schemas.microsoft.com/office/2006/metadata/properties" ma:root="true" ma:fieldsID="0db76a60809806f5d94a19731ac5e272" ns2:_="">
    <xsd:import namespace="845f71b2-313a-491c-a057-6589c2269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f71b2-313a-491c-a057-6589c2269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0A1199-99BA-4AF7-93EA-6AC65EDED3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8F1CE-99D5-40E7-96A0-FF9E60DA9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B79CE8-91C9-4D3D-8F74-1CDD91E00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f71b2-313a-491c-a057-6589c2269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4387</CharactersWithSpaces>
  <SharedDoc>false</SharedDoc>
  <HyperlinkBase/>
  <HLinks>
    <vt:vector size="6" baseType="variant">
      <vt:variant>
        <vt:i4>458765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https://github.com/AI4Bharat/IndicTrans2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Atharv Agarwal</cp:lastModifiedBy>
  <cp:revision>2</cp:revision>
  <dcterms:created xsi:type="dcterms:W3CDTF">2025-06-21T14:49:00Z</dcterms:created>
  <dcterms:modified xsi:type="dcterms:W3CDTF">2025-06-21T14:49:00Z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0x0101009329731CED70C34E8B7A4FDFE68C3FDF</vt:lpwstr>
  </property>
</Properties>
</file>